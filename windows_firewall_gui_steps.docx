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2CDF" w14:textId="77777777" w:rsidR="004B3E8C" w:rsidRDefault="00000000">
      <w:pPr>
        <w:pStyle w:val="Title"/>
      </w:pPr>
      <w:r>
        <w:t>Windows Firewall Configuration – GUI Steps</w:t>
      </w:r>
    </w:p>
    <w:p w14:paraId="39C12820" w14:textId="77777777" w:rsidR="004B3E8C" w:rsidRDefault="00000000">
      <w:pPr>
        <w:pStyle w:val="Heading1"/>
      </w:pPr>
      <w:r>
        <w:t>1. Open the Windows Firewall Configuration Tool</w:t>
      </w:r>
    </w:p>
    <w:p w14:paraId="422D278B" w14:textId="77777777" w:rsidR="004B3E8C" w:rsidRDefault="00000000">
      <w:r>
        <w:t>1. Press Win + S (search), type 'Windows Defender Firewall', and open it.</w:t>
      </w:r>
      <w:r>
        <w:br/>
        <w:t>2. Click 'Advanced settings' in the left panel to open 'Windows Defender Firewall with Advanced Security'.</w:t>
      </w:r>
    </w:p>
    <w:p w14:paraId="5952EA1E" w14:textId="77777777" w:rsidR="004B3E8C" w:rsidRDefault="00000000">
      <w:pPr>
        <w:pStyle w:val="Heading1"/>
      </w:pPr>
      <w:r>
        <w:t>2. List Current Firewall Rules</w:t>
      </w:r>
    </w:p>
    <w:p w14:paraId="5CEC6CF2" w14:textId="77777777" w:rsidR="004B3E8C" w:rsidRDefault="00000000">
      <w:r>
        <w:t>1. In the Advanced Security window, select 'Inbound Rules' to see all inbound rules.</w:t>
      </w:r>
      <w:r>
        <w:br/>
        <w:t>2. Select 'Outbound Rules' to see outbound rules.</w:t>
      </w:r>
      <w:r>
        <w:br/>
        <w:t>These lists display the current firewall rules.</w:t>
      </w:r>
    </w:p>
    <w:p w14:paraId="751C56E7" w14:textId="77777777" w:rsidR="004B3E8C" w:rsidRDefault="00000000">
      <w:pPr>
        <w:pStyle w:val="Heading1"/>
      </w:pPr>
      <w:r>
        <w:t>3. Add a Rule to Block Inbound Traffic on Port 23 (Telnet)</w:t>
      </w:r>
    </w:p>
    <w:p w14:paraId="5B3ED7B3" w14:textId="77777777" w:rsidR="004B3E8C" w:rsidRDefault="00000000">
      <w:r>
        <w:t>1. In the left pane, click 'Inbound Rules'.</w:t>
      </w:r>
      <w:r>
        <w:br/>
        <w:t>2. In the right pane, click 'New Rule…'.</w:t>
      </w:r>
      <w:r>
        <w:br/>
        <w:t>3. Choose 'Port' and click Next.</w:t>
      </w:r>
      <w:r>
        <w:br/>
        <w:t>4. Select 'TCP', enter '23' in the Specific local ports field, click Next.</w:t>
      </w:r>
      <w:r>
        <w:br/>
        <w:t>5. Choose 'Block the connection' and click Next.</w:t>
      </w:r>
      <w:r>
        <w:br/>
        <w:t>6. Select when the rule applies (Domain, Private, Public) and click Next.</w:t>
      </w:r>
      <w:r>
        <w:br/>
        <w:t>7. Name the rule (e.g., 'Block Telnet') and click Finish.</w:t>
      </w:r>
    </w:p>
    <w:p w14:paraId="14E5CA91" w14:textId="77777777" w:rsidR="004B3E8C" w:rsidRDefault="00000000">
      <w:pPr>
        <w:pStyle w:val="Heading1"/>
      </w:pPr>
      <w:r>
        <w:t>4. Test the Rule</w:t>
      </w:r>
    </w:p>
    <w:p w14:paraId="4E98DCAA" w14:textId="77777777" w:rsidR="004B3E8C" w:rsidRDefault="00000000">
      <w:r>
        <w:t>1. On the same computer, open PowerShell and run:</w:t>
      </w:r>
      <w:r>
        <w:br/>
        <w:t xml:space="preserve">   Test-NetConnection -Port 23 localhost</w:t>
      </w:r>
      <w:r>
        <w:br/>
        <w:t xml:space="preserve">   It should fail to connect.</w:t>
      </w:r>
      <w:r>
        <w:br/>
        <w:t>2. From another computer on the network, you can use a port scanner like nmap to confirm that port 23 is blocked.</w:t>
      </w:r>
    </w:p>
    <w:p w14:paraId="5956443E" w14:textId="77777777" w:rsidR="004B3E8C" w:rsidRDefault="00000000">
      <w:pPr>
        <w:pStyle w:val="Heading1"/>
      </w:pPr>
      <w:r>
        <w:t>5. Remove the Test Block Rule</w:t>
      </w:r>
    </w:p>
    <w:p w14:paraId="5D84DA3C" w14:textId="77777777" w:rsidR="004B3E8C" w:rsidRDefault="00000000">
      <w:r>
        <w:t>1. Go back to 'Inbound Rules'.</w:t>
      </w:r>
      <w:r>
        <w:br/>
        <w:t>2. Find the rule named 'Block Telnet'.</w:t>
      </w:r>
      <w:r>
        <w:br/>
        <w:t>3. Right-click the rule and select 'Delete' to remove it.</w:t>
      </w:r>
    </w:p>
    <w:p w14:paraId="4CB51639" w14:textId="77777777" w:rsidR="004B3E8C" w:rsidRDefault="00000000">
      <w:pPr>
        <w:pStyle w:val="Heading1"/>
      </w:pPr>
      <w:r>
        <w:lastRenderedPageBreak/>
        <w:t>6. Summary of Firewall Filtering</w:t>
      </w:r>
    </w:p>
    <w:p w14:paraId="5A226E29" w14:textId="77777777" w:rsidR="004B3E8C" w:rsidRDefault="00000000">
      <w:r>
        <w:t>Windows Firewall is a stateful host-based firewall that filters inbound and outbound network traffic. By default, inbound connections are blocked unless a rule allows them, while outbound traffic is usually allowed. The firewall can filter by port, program, protocol, or network profile (Domain, Private, Public).</w:t>
      </w:r>
    </w:p>
    <w:sectPr w:rsidR="004B3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598048">
    <w:abstractNumId w:val="8"/>
  </w:num>
  <w:num w:numId="2" w16cid:durableId="1806006857">
    <w:abstractNumId w:val="6"/>
  </w:num>
  <w:num w:numId="3" w16cid:durableId="1955557306">
    <w:abstractNumId w:val="5"/>
  </w:num>
  <w:num w:numId="4" w16cid:durableId="1155956404">
    <w:abstractNumId w:val="4"/>
  </w:num>
  <w:num w:numId="5" w16cid:durableId="885920183">
    <w:abstractNumId w:val="7"/>
  </w:num>
  <w:num w:numId="6" w16cid:durableId="940673">
    <w:abstractNumId w:val="3"/>
  </w:num>
  <w:num w:numId="7" w16cid:durableId="771316894">
    <w:abstractNumId w:val="2"/>
  </w:num>
  <w:num w:numId="8" w16cid:durableId="1618100761">
    <w:abstractNumId w:val="1"/>
  </w:num>
  <w:num w:numId="9" w16cid:durableId="210206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41A0"/>
    <w:rsid w:val="004B3E8C"/>
    <w:rsid w:val="007A701B"/>
    <w:rsid w:val="00A57C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F7D30"/>
  <w14:defaultImageDpi w14:val="300"/>
  <w15:docId w15:val="{D27CFF0B-470F-47B5-AC90-5683371C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Nachiketh Poojary</cp:lastModifiedBy>
  <cp:revision>2</cp:revision>
  <dcterms:created xsi:type="dcterms:W3CDTF">2025-09-28T17:18:00Z</dcterms:created>
  <dcterms:modified xsi:type="dcterms:W3CDTF">2025-09-28T17:18:00Z</dcterms:modified>
  <cp:category/>
</cp:coreProperties>
</file>